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5452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-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45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ChukwunoyeluMmesoma | 000000 | chukwunoyelummesoma1@gmail.com</w:t>
      </w:r>
    </w:p>
    <w:p>
      <w:pPr>
        <w:pStyle w:val="Heading1"/>
      </w:pPr>
      <w:r>
        <w:t>About me</w:t>
      </w:r>
    </w:p>
    <w:p>
      <w:r>
        <w:t>Tell us about yourself? i am a devops engineer with an extensive work experience of over 3 years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skyscanner </w:t>
      </w:r>
      <w:r>
        <w:rPr>
          <w:i/>
        </w:rPr>
        <w:t>12/06/2022-12/04/2023</w:t>
        <w:br/>
      </w:r>
      <w:r>
        <w:t>a devops engineer with an extensive work experience of over 3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